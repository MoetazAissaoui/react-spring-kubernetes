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Essential Kubernetes and Helm Commands</w:t>
      </w:r>
    </w:p>
    <w:p>
      <w:r>
        <w:t>This document contains a list of essential Kubernetes and Helm commands you will commonly use for managing your Kubernetes cluster and deploying applications using Helm.</w:t>
      </w:r>
    </w:p>
    <w:p>
      <w:pPr>
        <w:pStyle w:val="Heading1"/>
      </w:pPr>
      <w:r>
        <w:t>Kubernetes Commands</w:t>
      </w:r>
    </w:p>
    <w:p>
      <w:pPr>
        <w:pStyle w:val="Heading2"/>
      </w:pPr>
      <w:r>
        <w:t>Get Pods</w:t>
      </w:r>
    </w:p>
    <w:p>
      <w:pPr/>
      <w:r>
        <w:t>Syntax: kubectl get pods</w:t>
      </w:r>
    </w:p>
    <w:p>
      <w:pPr/>
      <w:r>
        <w:t>Description: List all the pods in your cluster.</w:t>
      </w:r>
    </w:p>
    <w:p>
      <w:pPr>
        <w:pStyle w:val="Heading2"/>
      </w:pPr>
      <w:r>
        <w:t>Get Services</w:t>
      </w:r>
    </w:p>
    <w:p>
      <w:pPr/>
      <w:r>
        <w:t>Syntax: kubectl get services</w:t>
      </w:r>
    </w:p>
    <w:p>
      <w:pPr/>
      <w:r>
        <w:t>Description: List all the services in your cluster.</w:t>
      </w:r>
    </w:p>
    <w:p>
      <w:pPr>
        <w:pStyle w:val="Heading2"/>
      </w:pPr>
      <w:r>
        <w:t>Get Deployments</w:t>
      </w:r>
    </w:p>
    <w:p>
      <w:pPr/>
      <w:r>
        <w:t>Syntax: kubectl get deployments</w:t>
      </w:r>
    </w:p>
    <w:p>
      <w:pPr/>
      <w:r>
        <w:t>Description: List all the deployments in your cluster.</w:t>
      </w:r>
    </w:p>
    <w:p>
      <w:pPr>
        <w:pStyle w:val="Heading2"/>
      </w:pPr>
      <w:r>
        <w:t>Get Namespaces</w:t>
      </w:r>
    </w:p>
    <w:p>
      <w:pPr/>
      <w:r>
        <w:t>Syntax: kubectl get namespaces</w:t>
      </w:r>
    </w:p>
    <w:p>
      <w:pPr/>
      <w:r>
        <w:t>Description: List all namespaces in the cluster.</w:t>
      </w:r>
    </w:p>
    <w:p>
      <w:pPr>
        <w:pStyle w:val="Heading2"/>
      </w:pPr>
      <w:r>
        <w:t>Get Logs</w:t>
      </w:r>
    </w:p>
    <w:p>
      <w:pPr/>
      <w:r>
        <w:t>Syntax: kubectl logs &lt;pod-name&gt;</w:t>
      </w:r>
    </w:p>
    <w:p>
      <w:pPr/>
      <w:r>
        <w:t>Description: Get logs from a specific pod.</w:t>
      </w:r>
    </w:p>
    <w:p>
      <w:pPr>
        <w:pStyle w:val="Heading2"/>
      </w:pPr>
      <w:r>
        <w:t>Describe Resources</w:t>
      </w:r>
    </w:p>
    <w:p>
      <w:pPr/>
      <w:r>
        <w:t>Syntax: kubectl describe pod &lt;pod-name&gt;</w:t>
      </w:r>
    </w:p>
    <w:p>
      <w:pPr/>
      <w:r>
        <w:t>Description: Describe a pod or service (gives detailed information).</w:t>
      </w:r>
    </w:p>
    <w:p>
      <w:pPr>
        <w:pStyle w:val="Heading2"/>
      </w:pPr>
      <w:r>
        <w:t>Apply Configuration (YAML files)</w:t>
      </w:r>
    </w:p>
    <w:p>
      <w:pPr/>
      <w:r>
        <w:t>Syntax: kubectl apply -f &lt;file.yaml&gt;</w:t>
      </w:r>
    </w:p>
    <w:p>
      <w:pPr/>
      <w:r>
        <w:t>Description: Apply a resource configuration from a YAML file.</w:t>
      </w:r>
    </w:p>
    <w:p>
      <w:pPr>
        <w:pStyle w:val="Heading2"/>
      </w:pPr>
      <w:r>
        <w:t>Delete Resources</w:t>
      </w:r>
    </w:p>
    <w:p>
      <w:pPr/>
      <w:r>
        <w:t>Syntax: kubectl delete pod &lt;pod-name&gt;</w:t>
      </w:r>
    </w:p>
    <w:p>
      <w:pPr/>
      <w:r>
        <w:t>Description: Delete a pod, service, or deployment by name.</w:t>
      </w:r>
    </w:p>
    <w:p>
      <w:pPr>
        <w:pStyle w:val="Heading2"/>
      </w:pPr>
      <w:r>
        <w:t>Get Cluster Information</w:t>
      </w:r>
    </w:p>
    <w:p>
      <w:pPr/>
      <w:r>
        <w:t>Syntax: kubectl cluster-info</w:t>
      </w:r>
    </w:p>
    <w:p>
      <w:pPr/>
      <w:r>
        <w:t>Description: Get information about your Kubernetes cluster.</w:t>
      </w:r>
    </w:p>
    <w:p>
      <w:pPr>
        <w:pStyle w:val="Heading2"/>
      </w:pPr>
      <w:r>
        <w:t>Port Forwarding</w:t>
      </w:r>
    </w:p>
    <w:p>
      <w:pPr/>
      <w:r>
        <w:t>Syntax: kubectl port-forward &lt;pod-name&gt; &lt;local-port&gt;:&lt;pod-port&gt;</w:t>
      </w:r>
    </w:p>
    <w:p>
      <w:pPr/>
      <w:r>
        <w:t>Description: Forward a port from a local machine to a pod.</w:t>
      </w:r>
    </w:p>
    <w:p>
      <w:pPr>
        <w:pStyle w:val="Heading2"/>
      </w:pPr>
      <w:r>
        <w:t>Scaling Deployments</w:t>
      </w:r>
    </w:p>
    <w:p>
      <w:pPr/>
      <w:r>
        <w:t>Syntax: kubectl scale deployment &lt;deployment-name&gt; --replicas=&lt;number-of-replicas&gt;</w:t>
      </w:r>
    </w:p>
    <w:p>
      <w:pPr/>
      <w:r>
        <w:t>Description: Scale the number of replicas in a deployment.</w:t>
      </w:r>
    </w:p>
    <w:p>
      <w:pPr>
        <w:pStyle w:val="Heading1"/>
      </w:pPr>
      <w:r>
        <w:t>Helm Commands</w:t>
      </w:r>
    </w:p>
    <w:p>
      <w:pPr>
        <w:pStyle w:val="Heading2"/>
      </w:pPr>
      <w:r>
        <w:t>Install a Helm Chart</w:t>
      </w:r>
    </w:p>
    <w:p>
      <w:pPr/>
      <w:r>
        <w:t>Syntax: helm install &lt;release-name&gt; &lt;chart-directory-or-repo&gt;</w:t>
      </w:r>
    </w:p>
    <w:p>
      <w:pPr/>
      <w:r>
        <w:t>Description: Install a Helm chart to your Kubernetes cluster.</w:t>
      </w:r>
    </w:p>
    <w:p>
      <w:pPr>
        <w:pStyle w:val="Heading2"/>
      </w:pPr>
      <w:r>
        <w:t>Upgrade a Helm Release</w:t>
      </w:r>
    </w:p>
    <w:p>
      <w:pPr/>
      <w:r>
        <w:t>Syntax: helm upgrade &lt;release-name&gt; &lt;chart-directory-or-repo&gt;</w:t>
      </w:r>
    </w:p>
    <w:p>
      <w:pPr/>
      <w:r>
        <w:t>Description: Upgrade a Helm release.</w:t>
      </w:r>
    </w:p>
    <w:p>
      <w:pPr>
        <w:pStyle w:val="Heading2"/>
      </w:pPr>
      <w:r>
        <w:t>Uninstall a Helm Release</w:t>
      </w:r>
    </w:p>
    <w:p>
      <w:pPr/>
      <w:r>
        <w:t>Syntax: helm uninstall &lt;release-name&gt;</w:t>
      </w:r>
    </w:p>
    <w:p>
      <w:pPr/>
      <w:r>
        <w:t>Description: Uninstall (delete) a Helm release and remove the associated resources.</w:t>
      </w:r>
    </w:p>
    <w:p>
      <w:pPr>
        <w:pStyle w:val="Heading2"/>
      </w:pPr>
      <w:r>
        <w:t>List Helm Releases</w:t>
      </w:r>
    </w:p>
    <w:p>
      <w:pPr/>
      <w:r>
        <w:t>Syntax: helm list</w:t>
      </w:r>
    </w:p>
    <w:p>
      <w:pPr/>
      <w:r>
        <w:t>Description: List all the installed Helm releases in your cluster.</w:t>
      </w:r>
    </w:p>
    <w:p>
      <w:pPr>
        <w:pStyle w:val="Heading2"/>
      </w:pPr>
      <w:r>
        <w:t>Helm Chart Packaging</w:t>
      </w:r>
    </w:p>
    <w:p>
      <w:pPr/>
      <w:r>
        <w:t>Syntax: helm package &lt;chart-directory&gt;</w:t>
      </w:r>
    </w:p>
    <w:p>
      <w:pPr/>
      <w:r>
        <w:t>Description: Package a Helm chart into a .tgz file.</w:t>
      </w:r>
    </w:p>
    <w:p>
      <w:pPr>
        <w:pStyle w:val="Heading2"/>
      </w:pPr>
      <w:r>
        <w:t>Helm Repo Update</w:t>
      </w:r>
    </w:p>
    <w:p>
      <w:pPr/>
      <w:r>
        <w:t>Syntax: helm repo update</w:t>
      </w:r>
    </w:p>
    <w:p>
      <w:pPr/>
      <w:r>
        <w:t>Description: Update the Helm chart repository to get the latest versions of charts.</w:t>
      </w:r>
    </w:p>
    <w:p>
      <w:pPr>
        <w:pStyle w:val="Heading2"/>
      </w:pPr>
      <w:r>
        <w:t>Helm Search</w:t>
      </w:r>
    </w:p>
    <w:p>
      <w:pPr/>
      <w:r>
        <w:t>Syntax: helm search repo &lt;chart-name&gt;</w:t>
      </w:r>
    </w:p>
    <w:p>
      <w:pPr/>
      <w:r>
        <w:t>Description: Search for a chart in a Helm repository.</w:t>
      </w:r>
    </w:p>
    <w:p>
      <w:pPr>
        <w:pStyle w:val="Heading2"/>
      </w:pPr>
      <w:r>
        <w:t>Helm Template</w:t>
      </w:r>
    </w:p>
    <w:p>
      <w:pPr/>
      <w:r>
        <w:t>Syntax: helm template &lt;release-name&gt; &lt;chart-directory&gt;</w:t>
      </w:r>
    </w:p>
    <w:p>
      <w:pPr/>
      <w:r>
        <w:t>Description: Render a Helm chart’s Kubernetes manifests locally without installing.</w:t>
      </w:r>
    </w:p>
    <w:p>
      <w:pPr>
        <w:pStyle w:val="Heading2"/>
      </w:pPr>
      <w:r>
        <w:t>Helm History</w:t>
      </w:r>
    </w:p>
    <w:p>
      <w:pPr/>
      <w:r>
        <w:t>Syntax: helm history &lt;release-name&gt;</w:t>
      </w:r>
    </w:p>
    <w:p>
      <w:pPr/>
      <w:r>
        <w:t>Description: Get the history of a release.</w:t>
      </w:r>
    </w:p>
    <w:p>
      <w:pPr>
        <w:pStyle w:val="Heading2"/>
      </w:pPr>
      <w:r>
        <w:t>Helm Rollback</w:t>
      </w:r>
    </w:p>
    <w:p>
      <w:pPr/>
      <w:r>
        <w:t>Syntax: helm rollback &lt;release-name&gt; &lt;revision-number&gt;</w:t>
      </w:r>
    </w:p>
    <w:p>
      <w:pPr/>
      <w:r>
        <w:t>Description: Rollback to a previous release version.</w:t>
      </w:r>
    </w:p>
    <w:p>
      <w:pPr>
        <w:pStyle w:val="Heading2"/>
      </w:pPr>
      <w:r>
        <w:t>Install Chart with Custom Values</w:t>
      </w:r>
    </w:p>
    <w:p>
      <w:pPr/>
      <w:r>
        <w:t>Syntax: helm install &lt;release-name&gt; &lt;chart&gt; -f &lt;values-file.yaml&gt;</w:t>
      </w:r>
    </w:p>
    <w:p>
      <w:pPr/>
      <w:r>
        <w:t>Description: Install a Helm chart with custom values.</w:t>
      </w:r>
    </w:p>
    <w:p>
      <w:pPr>
        <w:pStyle w:val="Heading1"/>
      </w:pPr>
      <w:r>
        <w:t>Common kubectl &amp; Helm Commands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Syntax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Get Pods</w:t>
            </w:r>
          </w:p>
        </w:tc>
        <w:tc>
          <w:tcPr>
            <w:tcW w:type="dxa" w:w="2880"/>
          </w:tcPr>
          <w:p>
            <w:r>
              <w:t>kubectl get pods</w:t>
            </w:r>
          </w:p>
        </w:tc>
        <w:tc>
          <w:tcPr>
            <w:tcW w:type="dxa" w:w="2880"/>
          </w:tcPr>
          <w:p>
            <w:r>
              <w:t>List all pods</w:t>
            </w:r>
          </w:p>
        </w:tc>
      </w:tr>
      <w:tr>
        <w:tc>
          <w:tcPr>
            <w:tcW w:type="dxa" w:w="2880"/>
          </w:tcPr>
          <w:p>
            <w:r>
              <w:t>Get Services</w:t>
            </w:r>
          </w:p>
        </w:tc>
        <w:tc>
          <w:tcPr>
            <w:tcW w:type="dxa" w:w="2880"/>
          </w:tcPr>
          <w:p>
            <w:r>
              <w:t>kubectl get services</w:t>
            </w:r>
          </w:p>
        </w:tc>
        <w:tc>
          <w:tcPr>
            <w:tcW w:type="dxa" w:w="2880"/>
          </w:tcPr>
          <w:p>
            <w:r>
              <w:t>List all services</w:t>
            </w:r>
          </w:p>
        </w:tc>
      </w:tr>
      <w:tr>
        <w:tc>
          <w:tcPr>
            <w:tcW w:type="dxa" w:w="2880"/>
          </w:tcPr>
          <w:p>
            <w:r>
              <w:t>Get Deployments</w:t>
            </w:r>
          </w:p>
        </w:tc>
        <w:tc>
          <w:tcPr>
            <w:tcW w:type="dxa" w:w="2880"/>
          </w:tcPr>
          <w:p>
            <w:r>
              <w:t>kubectl get deployments</w:t>
            </w:r>
          </w:p>
        </w:tc>
        <w:tc>
          <w:tcPr>
            <w:tcW w:type="dxa" w:w="2880"/>
          </w:tcPr>
          <w:p>
            <w:r>
              <w:t>List all deployments</w:t>
            </w:r>
          </w:p>
        </w:tc>
      </w:tr>
      <w:tr>
        <w:tc>
          <w:tcPr>
            <w:tcW w:type="dxa" w:w="2880"/>
          </w:tcPr>
          <w:p>
            <w:r>
              <w:t>Apply Configuration</w:t>
            </w:r>
          </w:p>
        </w:tc>
        <w:tc>
          <w:tcPr>
            <w:tcW w:type="dxa" w:w="2880"/>
          </w:tcPr>
          <w:p>
            <w:r>
              <w:t>kubectl apply -f &lt;file&gt;</w:t>
            </w:r>
          </w:p>
        </w:tc>
        <w:tc>
          <w:tcPr>
            <w:tcW w:type="dxa" w:w="2880"/>
          </w:tcPr>
          <w:p>
            <w:r>
              <w:t>Apply a YAML configuration to the cluster</w:t>
            </w:r>
          </w:p>
        </w:tc>
      </w:tr>
      <w:tr>
        <w:tc>
          <w:tcPr>
            <w:tcW w:type="dxa" w:w="2880"/>
          </w:tcPr>
          <w:p>
            <w:r>
              <w:t>Delete Resources</w:t>
            </w:r>
          </w:p>
        </w:tc>
        <w:tc>
          <w:tcPr>
            <w:tcW w:type="dxa" w:w="2880"/>
          </w:tcPr>
          <w:p>
            <w:r>
              <w:t>kubectl delete &lt;resource&gt;</w:t>
            </w:r>
          </w:p>
        </w:tc>
        <w:tc>
          <w:tcPr>
            <w:tcW w:type="dxa" w:w="2880"/>
          </w:tcPr>
          <w:p>
            <w:r>
              <w:t>Delete a resource</w:t>
            </w:r>
          </w:p>
        </w:tc>
      </w:tr>
      <w:tr>
        <w:tc>
          <w:tcPr>
            <w:tcW w:type="dxa" w:w="2880"/>
          </w:tcPr>
          <w:p>
            <w:r>
              <w:t>Install a Helm Chart</w:t>
            </w:r>
          </w:p>
        </w:tc>
        <w:tc>
          <w:tcPr>
            <w:tcW w:type="dxa" w:w="2880"/>
          </w:tcPr>
          <w:p>
            <w:r>
              <w:t>helm install &lt;release-name&gt; &lt;chart&gt;</w:t>
            </w:r>
          </w:p>
        </w:tc>
        <w:tc>
          <w:tcPr>
            <w:tcW w:type="dxa" w:w="2880"/>
          </w:tcPr>
          <w:p>
            <w:r>
              <w:t>Install a Helm chart</w:t>
            </w:r>
          </w:p>
        </w:tc>
      </w:tr>
      <w:tr>
        <w:tc>
          <w:tcPr>
            <w:tcW w:type="dxa" w:w="2880"/>
          </w:tcPr>
          <w:p>
            <w:r>
              <w:t>Upgrade a Helm Release</w:t>
            </w:r>
          </w:p>
        </w:tc>
        <w:tc>
          <w:tcPr>
            <w:tcW w:type="dxa" w:w="2880"/>
          </w:tcPr>
          <w:p>
            <w:r>
              <w:t>helm upgrade &lt;release-name&gt; &lt;chart&gt;</w:t>
            </w:r>
          </w:p>
        </w:tc>
        <w:tc>
          <w:tcPr>
            <w:tcW w:type="dxa" w:w="2880"/>
          </w:tcPr>
          <w:p>
            <w:r>
              <w:t>Upgrade a Helm release</w:t>
            </w:r>
          </w:p>
        </w:tc>
      </w:tr>
      <w:tr>
        <w:tc>
          <w:tcPr>
            <w:tcW w:type="dxa" w:w="2880"/>
          </w:tcPr>
          <w:p>
            <w:r>
              <w:t>Uninstall a Helm Release</w:t>
            </w:r>
          </w:p>
        </w:tc>
        <w:tc>
          <w:tcPr>
            <w:tcW w:type="dxa" w:w="2880"/>
          </w:tcPr>
          <w:p>
            <w:r>
              <w:t>helm uninstall &lt;release-name&gt;</w:t>
            </w:r>
          </w:p>
        </w:tc>
        <w:tc>
          <w:tcPr>
            <w:tcW w:type="dxa" w:w="2880"/>
          </w:tcPr>
          <w:p>
            <w:r>
              <w:t>Uninstall a Helm release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